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0B8E5" w14:textId="77777777" w:rsidR="00503653" w:rsidRDefault="00000000">
      <w:pPr>
        <w:pStyle w:val="Title"/>
      </w:pPr>
      <w:r>
        <w:t>Project Planning Phase</w:t>
      </w:r>
    </w:p>
    <w:p w14:paraId="1561E882" w14:textId="77777777" w:rsidR="00503653" w:rsidRDefault="00000000">
      <w:r>
        <w:t>Date: 15 May 2025</w:t>
      </w:r>
    </w:p>
    <w:p w14:paraId="440D6C9E" w14:textId="77777777" w:rsidR="00AC10E7" w:rsidRDefault="00000000">
      <w:r>
        <w:t>Team ID:</w:t>
      </w:r>
      <w:r w:rsidR="0060663F" w:rsidRPr="0060663F">
        <w:t xml:space="preserve"> </w:t>
      </w:r>
      <w:r w:rsidR="00AC10E7" w:rsidRPr="00AC10E7">
        <w:t>LTVIP2025TMID35598</w:t>
      </w:r>
    </w:p>
    <w:p w14:paraId="699F68DC" w14:textId="191E8CD4" w:rsidR="00503653" w:rsidRDefault="00000000">
      <w:r>
        <w:t>Project Name: Smart Sorting - Transfer Learning for Identifying Rotten Fruits and Vegetables</w:t>
      </w:r>
    </w:p>
    <w:p w14:paraId="2386A2FB" w14:textId="77777777" w:rsidR="00503653" w:rsidRDefault="00000000">
      <w:r>
        <w:t>Maximum Marks: 4 Marks</w:t>
      </w:r>
    </w:p>
    <w:p w14:paraId="7F272F9A" w14:textId="77777777" w:rsidR="00503653" w:rsidRDefault="00000000">
      <w:pPr>
        <w:pStyle w:val="Heading1"/>
      </w:pPr>
      <w:r>
        <w:t>Product Backlog, Sprint Schedule, and Estimation (4 Marks)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688"/>
        <w:gridCol w:w="1079"/>
        <w:gridCol w:w="786"/>
        <w:gridCol w:w="1013"/>
        <w:gridCol w:w="683"/>
        <w:gridCol w:w="771"/>
        <w:gridCol w:w="674"/>
        <w:gridCol w:w="895"/>
        <w:gridCol w:w="939"/>
        <w:gridCol w:w="663"/>
      </w:tblGrid>
      <w:tr w:rsidR="00C53CD6" w:rsidRPr="00C53CD6" w14:paraId="59AC013D" w14:textId="77777777" w:rsidTr="00AC10E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5799FB3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proofErr w:type="spellStart"/>
            <w:proofErr w:type="gramStart"/>
            <w:r w:rsidRPr="00C53CD6">
              <w:rPr>
                <w:b/>
                <w:bCs/>
                <w:sz w:val="18"/>
                <w:szCs w:val="18"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5F074F6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C3E086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98968BE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User Story 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78428BA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User Story / Task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1B2A08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Story Points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128532C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Priority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30B5F6F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 Start 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658CB63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 End Date (Planned)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7F84CA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Story Points Completed</w:t>
            </w:r>
          </w:p>
        </w:tc>
        <w:tc>
          <w:tcPr>
            <w:tcW w:w="6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2163995" w14:textId="77777777" w:rsidR="00C53CD6" w:rsidRPr="00C53CD6" w:rsidRDefault="00C53CD6" w:rsidP="00C53CD6">
            <w:pPr>
              <w:rPr>
                <w:b/>
                <w:bCs/>
                <w:sz w:val="18"/>
                <w:szCs w:val="18"/>
                <w:lang w:val="en-IN"/>
              </w:rPr>
            </w:pPr>
            <w:r w:rsidRPr="00C53CD6">
              <w:rPr>
                <w:b/>
                <w:bCs/>
                <w:sz w:val="18"/>
                <w:szCs w:val="18"/>
                <w:lang w:val="en-IN"/>
              </w:rPr>
              <w:t>Sprint Release Date (Actual)</w:t>
            </w:r>
          </w:p>
        </w:tc>
      </w:tr>
      <w:tr w:rsidR="00C53CD6" w:rsidRPr="00C53CD6" w14:paraId="435AEE45" w14:textId="77777777" w:rsidTr="00AC10E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6B86198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A84D54A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F76641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Registration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21A9472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USN-1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0BDA22C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As a user, I can register by entering email, password, and confirming password.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0333C6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E5F8D6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8815A5" w14:textId="1D72BB1F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  <w:r w:rsidR="00AC10E7">
              <w:rPr>
                <w:sz w:val="18"/>
                <w:szCs w:val="18"/>
                <w:lang w:val="en-IN"/>
              </w:rPr>
              <w:t>2</w:t>
            </w:r>
            <w:r w:rsidRPr="00C53CD6">
              <w:rPr>
                <w:sz w:val="18"/>
                <w:szCs w:val="18"/>
                <w:lang w:val="en-IN"/>
              </w:rPr>
              <w:t xml:space="preserve"> </w:t>
            </w:r>
            <w:r w:rsidR="00AC10E7">
              <w:rPr>
                <w:sz w:val="18"/>
                <w:szCs w:val="18"/>
                <w:lang w:val="en-IN"/>
              </w:rPr>
              <w:t>Jun</w:t>
            </w:r>
            <w:r w:rsidRPr="00C53CD6">
              <w:rPr>
                <w:sz w:val="18"/>
                <w:szCs w:val="18"/>
                <w:lang w:val="en-IN"/>
              </w:rPr>
              <w:t xml:space="preserve"> 202</w:t>
            </w:r>
            <w:r w:rsidR="00AC10E7">
              <w:rPr>
                <w:sz w:val="18"/>
                <w:szCs w:val="18"/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7B2FDA2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29 Oct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B90D83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6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E483660" w14:textId="7F262D62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  <w:r w:rsidR="00AC10E7">
              <w:rPr>
                <w:sz w:val="18"/>
                <w:szCs w:val="18"/>
                <w:lang w:val="en-IN"/>
              </w:rPr>
              <w:t>5</w:t>
            </w:r>
            <w:r w:rsidRPr="00C53CD6">
              <w:rPr>
                <w:sz w:val="18"/>
                <w:szCs w:val="18"/>
                <w:lang w:val="en-IN"/>
              </w:rPr>
              <w:t xml:space="preserve"> </w:t>
            </w:r>
            <w:r w:rsidR="00AC10E7">
              <w:rPr>
                <w:sz w:val="18"/>
                <w:szCs w:val="18"/>
                <w:lang w:val="en-IN"/>
              </w:rPr>
              <w:t>Jun</w:t>
            </w:r>
            <w:r w:rsidRPr="00C53CD6">
              <w:rPr>
                <w:sz w:val="18"/>
                <w:szCs w:val="18"/>
                <w:lang w:val="en-IN"/>
              </w:rPr>
              <w:t xml:space="preserve"> 202</w:t>
            </w:r>
            <w:r w:rsidR="00AC10E7">
              <w:rPr>
                <w:sz w:val="18"/>
                <w:szCs w:val="18"/>
                <w:lang w:val="en-IN"/>
              </w:rPr>
              <w:t>5</w:t>
            </w:r>
          </w:p>
        </w:tc>
      </w:tr>
      <w:tr w:rsidR="00AC10E7" w:rsidRPr="00C53CD6" w14:paraId="72141F6D" w14:textId="77777777" w:rsidTr="00AC10E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273AE67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AF65704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753E18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Registration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7DC127C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USN-2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0BDEADF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As a user, I will receive a confirmation email after registration.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0E86651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EAA348D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2AEDA45" w14:textId="7991AD5D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  <w:r>
              <w:rPr>
                <w:sz w:val="18"/>
                <w:szCs w:val="18"/>
                <w:lang w:val="en-IN"/>
              </w:rPr>
              <w:t>2</w:t>
            </w:r>
            <w:r w:rsidRPr="00C53CD6">
              <w:rPr>
                <w:sz w:val="18"/>
                <w:szCs w:val="18"/>
                <w:lang w:val="en-IN"/>
              </w:rPr>
              <w:t xml:space="preserve"> </w:t>
            </w:r>
            <w:r>
              <w:rPr>
                <w:sz w:val="18"/>
                <w:szCs w:val="18"/>
                <w:lang w:val="en-IN"/>
              </w:rPr>
              <w:t>Jun</w:t>
            </w:r>
            <w:r w:rsidRPr="00C53CD6">
              <w:rPr>
                <w:sz w:val="18"/>
                <w:szCs w:val="18"/>
                <w:lang w:val="en-IN"/>
              </w:rPr>
              <w:t xml:space="preserve"> 202</w:t>
            </w:r>
            <w:r>
              <w:rPr>
                <w:sz w:val="18"/>
                <w:szCs w:val="18"/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F842C4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29 Oct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7260770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6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8F820EE" w14:textId="0BC28C66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  <w:r>
              <w:rPr>
                <w:sz w:val="18"/>
                <w:szCs w:val="18"/>
                <w:lang w:val="en-IN"/>
              </w:rPr>
              <w:t>5</w:t>
            </w:r>
            <w:r w:rsidRPr="00C53CD6">
              <w:rPr>
                <w:sz w:val="18"/>
                <w:szCs w:val="18"/>
                <w:lang w:val="en-IN"/>
              </w:rPr>
              <w:t xml:space="preserve"> </w:t>
            </w:r>
            <w:r>
              <w:rPr>
                <w:sz w:val="18"/>
                <w:szCs w:val="18"/>
                <w:lang w:val="en-IN"/>
              </w:rPr>
              <w:t>Jun</w:t>
            </w:r>
            <w:r w:rsidRPr="00C53CD6">
              <w:rPr>
                <w:sz w:val="18"/>
                <w:szCs w:val="18"/>
                <w:lang w:val="en-IN"/>
              </w:rPr>
              <w:t xml:space="preserve"> 202</w:t>
            </w:r>
            <w:r>
              <w:rPr>
                <w:sz w:val="18"/>
                <w:szCs w:val="18"/>
                <w:lang w:val="en-IN"/>
              </w:rPr>
              <w:t>5</w:t>
            </w:r>
          </w:p>
        </w:tc>
      </w:tr>
      <w:tr w:rsidR="00AC10E7" w:rsidRPr="00C53CD6" w14:paraId="0DA7F280" w14:textId="77777777" w:rsidTr="00AC10E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06980E" w14:textId="77777777" w:rsidR="00AC10E7" w:rsidRPr="00C53CD6" w:rsidRDefault="00AC10E7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D040383" w14:textId="77777777" w:rsidR="00AC10E7" w:rsidRPr="00C53CD6" w:rsidRDefault="00AC10E7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E079BCB" w14:textId="77777777" w:rsidR="00AC10E7" w:rsidRPr="00C53CD6" w:rsidRDefault="00AC10E7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Registration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4F0A779" w14:textId="77777777" w:rsidR="00AC10E7" w:rsidRPr="00C53CD6" w:rsidRDefault="00AC10E7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USN-4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F556FA7" w14:textId="77777777" w:rsidR="00AC10E7" w:rsidRPr="00C53CD6" w:rsidRDefault="00AC10E7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As a user, I can register through Gmail.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BA910F7" w14:textId="77777777" w:rsidR="00AC10E7" w:rsidRPr="00C53CD6" w:rsidRDefault="00AC10E7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FFCAF85" w14:textId="77777777" w:rsidR="00AC10E7" w:rsidRPr="00C53CD6" w:rsidRDefault="00AC10E7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BE64859" w14:textId="5E334E0F" w:rsidR="00AC10E7" w:rsidRPr="00C53CD6" w:rsidRDefault="00AC10E7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  <w:r>
              <w:rPr>
                <w:sz w:val="18"/>
                <w:szCs w:val="18"/>
                <w:lang w:val="en-IN"/>
              </w:rPr>
              <w:t>2</w:t>
            </w:r>
            <w:r w:rsidRPr="00C53CD6">
              <w:rPr>
                <w:sz w:val="18"/>
                <w:szCs w:val="18"/>
                <w:lang w:val="en-IN"/>
              </w:rPr>
              <w:t xml:space="preserve"> </w:t>
            </w:r>
            <w:r>
              <w:rPr>
                <w:sz w:val="18"/>
                <w:szCs w:val="18"/>
                <w:lang w:val="en-IN"/>
              </w:rPr>
              <w:t>Jun</w:t>
            </w:r>
            <w:r w:rsidRPr="00C53CD6">
              <w:rPr>
                <w:sz w:val="18"/>
                <w:szCs w:val="18"/>
                <w:lang w:val="en-IN"/>
              </w:rPr>
              <w:t xml:space="preserve"> 202</w:t>
            </w:r>
            <w:r>
              <w:rPr>
                <w:sz w:val="18"/>
                <w:szCs w:val="18"/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725FA9" w14:textId="77777777" w:rsidR="00AC10E7" w:rsidRPr="00C53CD6" w:rsidRDefault="00AC10E7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29 Oct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CCD4CC" w14:textId="77777777" w:rsidR="00AC10E7" w:rsidRPr="00C53CD6" w:rsidRDefault="00AC10E7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6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F0C806F" w14:textId="7A0A1F3C" w:rsidR="00AC10E7" w:rsidRPr="00C53CD6" w:rsidRDefault="00AC10E7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  <w:r>
              <w:rPr>
                <w:sz w:val="18"/>
                <w:szCs w:val="18"/>
                <w:lang w:val="en-IN"/>
              </w:rPr>
              <w:t>5</w:t>
            </w:r>
            <w:r w:rsidRPr="00C53CD6">
              <w:rPr>
                <w:sz w:val="18"/>
                <w:szCs w:val="18"/>
                <w:lang w:val="en-IN"/>
              </w:rPr>
              <w:t xml:space="preserve"> </w:t>
            </w:r>
            <w:r>
              <w:rPr>
                <w:sz w:val="18"/>
                <w:szCs w:val="18"/>
                <w:lang w:val="en-IN"/>
              </w:rPr>
              <w:t>Jun</w:t>
            </w:r>
            <w:r w:rsidRPr="00C53CD6">
              <w:rPr>
                <w:sz w:val="18"/>
                <w:szCs w:val="18"/>
                <w:lang w:val="en-IN"/>
              </w:rPr>
              <w:t xml:space="preserve"> 202</w:t>
            </w:r>
            <w:r>
              <w:rPr>
                <w:sz w:val="18"/>
                <w:szCs w:val="18"/>
                <w:lang w:val="en-IN"/>
              </w:rPr>
              <w:t>5</w:t>
            </w:r>
          </w:p>
        </w:tc>
      </w:tr>
      <w:tr w:rsidR="00AC10E7" w:rsidRPr="00C53CD6" w14:paraId="7294A4C2" w14:textId="77777777" w:rsidTr="00AC10E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F0ED99C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BF2FF4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9F8E43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Login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0218C77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USN-5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21668E6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As a user, I can log in by entering email and password.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0C33E2F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356A04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530E63B" w14:textId="770B1198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  <w:r>
              <w:rPr>
                <w:sz w:val="18"/>
                <w:szCs w:val="18"/>
                <w:lang w:val="en-IN"/>
              </w:rPr>
              <w:t>2</w:t>
            </w:r>
            <w:r w:rsidRPr="00C53CD6">
              <w:rPr>
                <w:sz w:val="18"/>
                <w:szCs w:val="18"/>
                <w:lang w:val="en-IN"/>
              </w:rPr>
              <w:t xml:space="preserve"> </w:t>
            </w:r>
            <w:r>
              <w:rPr>
                <w:sz w:val="18"/>
                <w:szCs w:val="18"/>
                <w:lang w:val="en-IN"/>
              </w:rPr>
              <w:t>Jun</w:t>
            </w:r>
            <w:r w:rsidRPr="00C53CD6">
              <w:rPr>
                <w:sz w:val="18"/>
                <w:szCs w:val="18"/>
                <w:lang w:val="en-IN"/>
              </w:rPr>
              <w:t xml:space="preserve"> 202</w:t>
            </w:r>
            <w:r>
              <w:rPr>
                <w:sz w:val="18"/>
                <w:szCs w:val="18"/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FFD49E9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29 Oct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095FBD" w14:textId="77777777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6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9AAA550" w14:textId="0468BEF0" w:rsidR="00AC10E7" w:rsidRPr="00C53CD6" w:rsidRDefault="00AC10E7" w:rsidP="00AC10E7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  <w:r>
              <w:rPr>
                <w:sz w:val="18"/>
                <w:szCs w:val="18"/>
                <w:lang w:val="en-IN"/>
              </w:rPr>
              <w:t>5</w:t>
            </w:r>
            <w:r w:rsidRPr="00C53CD6">
              <w:rPr>
                <w:sz w:val="18"/>
                <w:szCs w:val="18"/>
                <w:lang w:val="en-IN"/>
              </w:rPr>
              <w:t xml:space="preserve"> </w:t>
            </w:r>
            <w:r>
              <w:rPr>
                <w:sz w:val="18"/>
                <w:szCs w:val="18"/>
                <w:lang w:val="en-IN"/>
              </w:rPr>
              <w:t>Jun</w:t>
            </w:r>
            <w:r w:rsidRPr="00C53CD6">
              <w:rPr>
                <w:sz w:val="18"/>
                <w:szCs w:val="18"/>
                <w:lang w:val="en-IN"/>
              </w:rPr>
              <w:t xml:space="preserve"> 202</w:t>
            </w:r>
            <w:r>
              <w:rPr>
                <w:sz w:val="18"/>
                <w:szCs w:val="18"/>
                <w:lang w:val="en-IN"/>
              </w:rPr>
              <w:t>5</w:t>
            </w:r>
          </w:p>
        </w:tc>
      </w:tr>
      <w:tr w:rsidR="00C53CD6" w:rsidRPr="00C53CD6" w14:paraId="14105E27" w14:textId="77777777" w:rsidTr="00AC10E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B81973E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5940D99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BDA8BE2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Registration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354D1E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USN-3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9DC66F2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As a user, I can register through Facebook.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7660CBC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1035253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7A25AC" w14:textId="6DEAB19B" w:rsidR="00C53CD6" w:rsidRPr="00C53CD6" w:rsidRDefault="00AC10E7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  <w:r>
              <w:rPr>
                <w:sz w:val="18"/>
                <w:szCs w:val="18"/>
                <w:lang w:val="en-IN"/>
              </w:rPr>
              <w:t>2</w:t>
            </w:r>
            <w:r w:rsidRPr="00C53CD6">
              <w:rPr>
                <w:sz w:val="18"/>
                <w:szCs w:val="18"/>
                <w:lang w:val="en-IN"/>
              </w:rPr>
              <w:t xml:space="preserve"> </w:t>
            </w:r>
            <w:r>
              <w:rPr>
                <w:sz w:val="18"/>
                <w:szCs w:val="18"/>
                <w:lang w:val="en-IN"/>
              </w:rPr>
              <w:t>Jun</w:t>
            </w:r>
            <w:r w:rsidRPr="00C53CD6">
              <w:rPr>
                <w:sz w:val="18"/>
                <w:szCs w:val="18"/>
                <w:lang w:val="en-IN"/>
              </w:rPr>
              <w:t xml:space="preserve"> 202</w:t>
            </w:r>
            <w:r>
              <w:rPr>
                <w:sz w:val="18"/>
                <w:szCs w:val="18"/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4042A6E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05 Nov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EDC6380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-</w:t>
            </w:r>
          </w:p>
        </w:tc>
        <w:tc>
          <w:tcPr>
            <w:tcW w:w="6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7E1FF6A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-</w:t>
            </w:r>
          </w:p>
        </w:tc>
      </w:tr>
      <w:tr w:rsidR="00C53CD6" w:rsidRPr="00C53CD6" w14:paraId="096FCED9" w14:textId="77777777" w:rsidTr="00AC10E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2F8AD12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9148081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2929D19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DA17F75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A367E5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2D5A577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939A7F0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3EC76A2" w14:textId="0CF8A7C4" w:rsidR="00C53CD6" w:rsidRPr="00C53CD6" w:rsidRDefault="00AC10E7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  <w:r>
              <w:rPr>
                <w:sz w:val="18"/>
                <w:szCs w:val="18"/>
                <w:lang w:val="en-IN"/>
              </w:rPr>
              <w:t>2</w:t>
            </w:r>
            <w:r w:rsidRPr="00C53CD6">
              <w:rPr>
                <w:sz w:val="18"/>
                <w:szCs w:val="18"/>
                <w:lang w:val="en-IN"/>
              </w:rPr>
              <w:t xml:space="preserve"> </w:t>
            </w:r>
            <w:r>
              <w:rPr>
                <w:sz w:val="18"/>
                <w:szCs w:val="18"/>
                <w:lang w:val="en-IN"/>
              </w:rPr>
              <w:t>Jun</w:t>
            </w:r>
            <w:r w:rsidRPr="00C53CD6">
              <w:rPr>
                <w:sz w:val="18"/>
                <w:szCs w:val="18"/>
                <w:lang w:val="en-IN"/>
              </w:rPr>
              <w:t xml:space="preserve"> 202</w:t>
            </w:r>
            <w:r>
              <w:rPr>
                <w:sz w:val="18"/>
                <w:szCs w:val="18"/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18FF386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05 Nov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7E513D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-</w:t>
            </w:r>
          </w:p>
        </w:tc>
        <w:tc>
          <w:tcPr>
            <w:tcW w:w="6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AFF9124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-</w:t>
            </w:r>
          </w:p>
        </w:tc>
      </w:tr>
      <w:tr w:rsidR="00C53CD6" w:rsidRPr="00C53CD6" w14:paraId="54FDC023" w14:textId="77777777" w:rsidTr="00AC10E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15F1A39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7DC9CF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CB3E084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B90B62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4F689F1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116A623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CF06068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CAF71DC" w14:textId="5473DBF2" w:rsidR="00C53CD6" w:rsidRPr="00C53CD6" w:rsidRDefault="00AC10E7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2</w:t>
            </w:r>
            <w:r>
              <w:rPr>
                <w:sz w:val="18"/>
                <w:szCs w:val="18"/>
                <w:lang w:val="en-IN"/>
              </w:rPr>
              <w:t>2</w:t>
            </w:r>
            <w:r w:rsidRPr="00C53CD6">
              <w:rPr>
                <w:sz w:val="18"/>
                <w:szCs w:val="18"/>
                <w:lang w:val="en-IN"/>
              </w:rPr>
              <w:t xml:space="preserve"> </w:t>
            </w:r>
            <w:r>
              <w:rPr>
                <w:sz w:val="18"/>
                <w:szCs w:val="18"/>
                <w:lang w:val="en-IN"/>
              </w:rPr>
              <w:t>Jun</w:t>
            </w:r>
            <w:r w:rsidRPr="00C53CD6">
              <w:rPr>
                <w:sz w:val="18"/>
                <w:szCs w:val="18"/>
                <w:lang w:val="en-IN"/>
              </w:rPr>
              <w:t xml:space="preserve"> 202</w:t>
            </w:r>
            <w:r>
              <w:rPr>
                <w:sz w:val="18"/>
                <w:szCs w:val="18"/>
                <w:lang w:val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1AFFD55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12 Nov 2022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7967BBF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-</w:t>
            </w:r>
          </w:p>
        </w:tc>
        <w:tc>
          <w:tcPr>
            <w:tcW w:w="6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3162E5F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-</w:t>
            </w:r>
          </w:p>
        </w:tc>
      </w:tr>
      <w:tr w:rsidR="00C53CD6" w:rsidRPr="00C53CD6" w14:paraId="472FA2F4" w14:textId="77777777" w:rsidTr="00AC10E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25C0DF73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349055B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Sprint-4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35F784E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097391B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4768273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1772DC0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422EC86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  <w:r w:rsidRPr="00C53CD6">
              <w:rPr>
                <w:sz w:val="18"/>
                <w:szCs w:val="18"/>
                <w:lang w:val="en-IN"/>
              </w:rPr>
              <w:t>—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8BF58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319E1C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8B7DD9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618" w:type="dxa"/>
            <w:shd w:val="clear" w:color="auto" w:fill="FFFFFF"/>
            <w:vAlign w:val="center"/>
            <w:hideMark/>
          </w:tcPr>
          <w:p w14:paraId="4C67DA54" w14:textId="77777777" w:rsidR="00C53CD6" w:rsidRPr="00C53CD6" w:rsidRDefault="00C53CD6" w:rsidP="00C53CD6">
            <w:pPr>
              <w:rPr>
                <w:sz w:val="18"/>
                <w:szCs w:val="18"/>
                <w:lang w:val="en-IN"/>
              </w:rPr>
            </w:pPr>
          </w:p>
        </w:tc>
      </w:tr>
    </w:tbl>
    <w:p w14:paraId="0983D12C" w14:textId="77777777" w:rsidR="00C53CD6" w:rsidRPr="00C53CD6" w:rsidRDefault="00C53CD6" w:rsidP="00C53CD6">
      <w:pPr>
        <w:rPr>
          <w:sz w:val="18"/>
          <w:szCs w:val="18"/>
        </w:rPr>
      </w:pPr>
    </w:p>
    <w:sectPr w:rsidR="00C53CD6" w:rsidRPr="00C53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425627">
    <w:abstractNumId w:val="8"/>
  </w:num>
  <w:num w:numId="2" w16cid:durableId="407727641">
    <w:abstractNumId w:val="6"/>
  </w:num>
  <w:num w:numId="3" w16cid:durableId="1532650701">
    <w:abstractNumId w:val="5"/>
  </w:num>
  <w:num w:numId="4" w16cid:durableId="1917587042">
    <w:abstractNumId w:val="4"/>
  </w:num>
  <w:num w:numId="5" w16cid:durableId="2140874784">
    <w:abstractNumId w:val="7"/>
  </w:num>
  <w:num w:numId="6" w16cid:durableId="1171528870">
    <w:abstractNumId w:val="3"/>
  </w:num>
  <w:num w:numId="7" w16cid:durableId="505437811">
    <w:abstractNumId w:val="2"/>
  </w:num>
  <w:num w:numId="8" w16cid:durableId="1096636199">
    <w:abstractNumId w:val="1"/>
  </w:num>
  <w:num w:numId="9" w16cid:durableId="149259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7D31"/>
    <w:rsid w:val="00234183"/>
    <w:rsid w:val="0029639D"/>
    <w:rsid w:val="00326F90"/>
    <w:rsid w:val="00503653"/>
    <w:rsid w:val="0060663F"/>
    <w:rsid w:val="00932075"/>
    <w:rsid w:val="00AA1D8D"/>
    <w:rsid w:val="00AC10E7"/>
    <w:rsid w:val="00B47730"/>
    <w:rsid w:val="00C53C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42502"/>
  <w14:defaultImageDpi w14:val="300"/>
  <w15:docId w15:val="{49D3DCAD-C762-477F-A2AC-0F6055CC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Akshitha K B</cp:lastModifiedBy>
  <cp:revision>3</cp:revision>
  <dcterms:created xsi:type="dcterms:W3CDTF">2025-06-27T17:24:00Z</dcterms:created>
  <dcterms:modified xsi:type="dcterms:W3CDTF">2025-06-29T06:18:00Z</dcterms:modified>
  <cp:category/>
</cp:coreProperties>
</file>